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2025-04-24 21:56</w:t>
      </w:r>
    </w:p>
    <w:p>
      <w:r>
        <w:t>Phone: 764707053</w:t>
      </w:r>
    </w:p>
    <w:p>
      <w:r>
        <w:t>Transaction ID: 494713099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